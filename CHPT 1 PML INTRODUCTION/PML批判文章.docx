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沙滩上的玻璃——</w:t>
      </w:r>
      <w:bookmarkStart w:id="0" w:name="_GoBack"/>
      <w:bookmarkEnd w:id="0"/>
      <w:r>
        <w:rPr>
          <w:rFonts w:hint="eastAsia"/>
          <w:lang w:val="en-US" w:eastAsia="zh-CN"/>
        </w:rPr>
        <w:t>Probabilistic Machine Learning批判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加州北部的</w:t>
      </w:r>
      <w:r>
        <w:rPr>
          <w:rFonts w:hint="eastAsia"/>
          <w:lang w:val="en-US" w:eastAsia="zh-CN"/>
        </w:rPr>
        <w:t>Fort Bragg是一处军营。军人嗜酒，把大量空酒瓶丢在沙滩上。附近的海边多石，而且风高浪急。海浪把酒瓶击碎，海砂把碎片的边缘打磨。久而久之，沙滩上密布大小不一的磨砂玻璃珠，成为一处有名的景点。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Murphy的新书PML让我想到了这处海滩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聚沙成塔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批判的意思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/>
    <w:p/>
    <w:sectPr>
      <w:pgSz w:w="12240" w:h="15840"/>
      <w:pgMar w:top="1440" w:right="1080" w:bottom="1440" w:left="108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564DE0"/>
    <w:rsid w:val="04703BE2"/>
    <w:rsid w:val="18176A80"/>
    <w:rsid w:val="190F2890"/>
    <w:rsid w:val="1E8E183D"/>
    <w:rsid w:val="3E7B660F"/>
    <w:rsid w:val="67E8635F"/>
    <w:rsid w:val="6A37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2021-10-05T17:03:00Z</dcterms:created>
  <dc:creator>google1587704593</dc:creator>
  <cp:lastModifiedBy>google1587704593</cp:lastModifiedBy>
  <dcterms:modified xsi:type="dcterms:W3CDTF">2022-05-27T04:51:32Z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9DB240AC6BC24A43BF9612B9AC19C4F3</vt:lpwstr>
  </property>
</Properties>
</file>